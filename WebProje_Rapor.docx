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27B0F" w14:textId="77777777" w:rsidR="009B5676" w:rsidRDefault="009B5676">
      <w:pPr>
        <w:pStyle w:val="KonuBal"/>
      </w:pPr>
    </w:p>
    <w:p w14:paraId="5D27FA24" w14:textId="421480BE" w:rsidR="009B5676" w:rsidRDefault="009B5676" w:rsidP="009B5676">
      <w:pPr>
        <w:pStyle w:val="KonuBal"/>
        <w:jc w:val="center"/>
      </w:pPr>
      <w:r>
        <w:rPr>
          <w:noProof/>
        </w:rPr>
        <w:drawing>
          <wp:inline distT="0" distB="0" distL="0" distR="0" wp14:anchorId="279BDB7B" wp14:editId="388D62CE">
            <wp:extent cx="2979420" cy="4037702"/>
            <wp:effectExtent l="0" t="0" r="0" b="127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4539" cy="404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B1AC" w14:textId="77777777" w:rsidR="009B5676" w:rsidRDefault="009B5676">
      <w:pPr>
        <w:pStyle w:val="KonuBal"/>
      </w:pPr>
    </w:p>
    <w:p w14:paraId="1D9803C0" w14:textId="77777777" w:rsidR="009B5676" w:rsidRDefault="009B5676">
      <w:pPr>
        <w:pStyle w:val="KonuBal"/>
      </w:pPr>
    </w:p>
    <w:p w14:paraId="6511DB4F" w14:textId="77777777" w:rsidR="009B5676" w:rsidRDefault="009B5676">
      <w:pPr>
        <w:pStyle w:val="KonuBal"/>
      </w:pPr>
    </w:p>
    <w:p w14:paraId="38579EE9" w14:textId="79174BF9" w:rsidR="00BA2E00" w:rsidRDefault="00DE009E">
      <w:pPr>
        <w:pStyle w:val="KonuBal"/>
      </w:pPr>
      <w:r>
        <w:t xml:space="preserve">Web </w:t>
      </w:r>
      <w:proofErr w:type="spellStart"/>
      <w:r>
        <w:t>Programlama</w:t>
      </w:r>
      <w:proofErr w:type="spellEnd"/>
      <w:r>
        <w:t xml:space="preserve"> </w:t>
      </w:r>
      <w:proofErr w:type="spellStart"/>
      <w:r>
        <w:t>Projesi</w:t>
      </w:r>
      <w:proofErr w:type="spellEnd"/>
      <w:r>
        <w:t xml:space="preserve"> </w:t>
      </w:r>
      <w:proofErr w:type="spellStart"/>
      <w:r>
        <w:t>Raporu</w:t>
      </w:r>
      <w:proofErr w:type="spellEnd"/>
    </w:p>
    <w:p w14:paraId="14781A87" w14:textId="77777777" w:rsidR="00BA2E00" w:rsidRDefault="00DE009E">
      <w:pPr>
        <w:pStyle w:val="Balk1"/>
      </w:pPr>
      <w:r>
        <w:t>Öğrenci Bilgileri</w:t>
      </w:r>
    </w:p>
    <w:p w14:paraId="5E9E6443" w14:textId="78B35A8D" w:rsidR="00BA2E00" w:rsidRDefault="00DE009E">
      <w:proofErr w:type="spellStart"/>
      <w:r>
        <w:t>Ad</w:t>
      </w:r>
      <w:proofErr w:type="spellEnd"/>
      <w:r>
        <w:t xml:space="preserve"> </w:t>
      </w:r>
      <w:proofErr w:type="spellStart"/>
      <w:r>
        <w:t>Soyad</w:t>
      </w:r>
      <w:proofErr w:type="spellEnd"/>
      <w:r>
        <w:t xml:space="preserve">: Murat </w:t>
      </w:r>
      <w:r w:rsidR="009B5676">
        <w:t xml:space="preserve">Haktan </w:t>
      </w:r>
      <w:r>
        <w:t>Balım</w:t>
      </w:r>
    </w:p>
    <w:p w14:paraId="7D795985" w14:textId="7AF43961" w:rsidR="00BA2E00" w:rsidRDefault="00DE009E">
      <w:proofErr w:type="spellStart"/>
      <w:r>
        <w:t>Öğrenci</w:t>
      </w:r>
      <w:proofErr w:type="spellEnd"/>
      <w:r>
        <w:t xml:space="preserve"> No: b</w:t>
      </w:r>
      <w:r w:rsidR="009B5676">
        <w:t>231210083</w:t>
      </w:r>
    </w:p>
    <w:p w14:paraId="336C34D5" w14:textId="2B557AB3" w:rsidR="00BA2E00" w:rsidRDefault="00DE009E">
      <w:proofErr w:type="spellStart"/>
      <w:r>
        <w:t>Ders</w:t>
      </w:r>
      <w:proofErr w:type="spellEnd"/>
      <w:r>
        <w:t xml:space="preserve">: Web </w:t>
      </w:r>
      <w:proofErr w:type="spellStart"/>
      <w:r w:rsidR="009B5676">
        <w:t>Teknolojileri</w:t>
      </w:r>
      <w:proofErr w:type="spellEnd"/>
    </w:p>
    <w:p w14:paraId="5933B069" w14:textId="77777777" w:rsidR="00BA2E00" w:rsidRDefault="00DE009E">
      <w:r>
        <w:t>Proje Adı: Kişisel Web Sitesi – Sakarya Üniversitesi</w:t>
      </w:r>
    </w:p>
    <w:p w14:paraId="2F038E9A" w14:textId="77777777" w:rsidR="00BA2E00" w:rsidRDefault="00DE009E">
      <w:pPr>
        <w:pStyle w:val="Balk1"/>
      </w:pPr>
      <w:r>
        <w:lastRenderedPageBreak/>
        <w:t>Proje Amacı</w:t>
      </w:r>
    </w:p>
    <w:p w14:paraId="36827759" w14:textId="77777777" w:rsidR="00BA2E00" w:rsidRDefault="00DE009E">
      <w:r>
        <w:t xml:space="preserve">Bu proje, HTML, CSS, JavaScript, Bootstrap, PHP gibi ders </w:t>
      </w:r>
      <w:r>
        <w:t>kapsamında öğrenilen teknolojiler kullanılarak kişisel bir web sitesi geliştirmeyi amaçlamaktadır. Öğrenci hem kendisini hem de memleketini tanıtacak şekilde içerik üretmiş, modern web teknolojileri ile kullanıcı dostu bir arayüz oluşturmuştur.</w:t>
      </w:r>
    </w:p>
    <w:p w14:paraId="46295D29" w14:textId="77777777" w:rsidR="00BA2E00" w:rsidRDefault="00DE009E">
      <w:pPr>
        <w:pStyle w:val="Balk1"/>
      </w:pPr>
      <w:r>
        <w:t xml:space="preserve">Kullanılan </w:t>
      </w:r>
      <w:r>
        <w:t>Teknolojiler</w:t>
      </w:r>
    </w:p>
    <w:p w14:paraId="3BE7C0D7" w14:textId="77777777" w:rsidR="00BA2E00" w:rsidRDefault="00DE009E">
      <w:pPr>
        <w:pStyle w:val="ListeMaddemi"/>
      </w:pPr>
      <w:r>
        <w:t>HTML5 &amp; CSS3</w:t>
      </w:r>
    </w:p>
    <w:p w14:paraId="44DDD4DE" w14:textId="77777777" w:rsidR="00BA2E00" w:rsidRDefault="00DE009E">
      <w:pPr>
        <w:pStyle w:val="ListeMaddemi"/>
      </w:pPr>
      <w:r>
        <w:t>Bootstrap 5.3.3 (Responsive tasarım için)</w:t>
      </w:r>
    </w:p>
    <w:p w14:paraId="0D3C1D8C" w14:textId="77777777" w:rsidR="00BA2E00" w:rsidRDefault="00DE009E">
      <w:pPr>
        <w:pStyle w:val="ListeMaddemi"/>
      </w:pPr>
      <w:r>
        <w:t>JavaScript (ES6)</w:t>
      </w:r>
    </w:p>
    <w:p w14:paraId="56462F9E" w14:textId="77777777" w:rsidR="00BA2E00" w:rsidRDefault="00DE009E">
      <w:pPr>
        <w:pStyle w:val="ListeMaddemi"/>
      </w:pPr>
      <w:r>
        <w:t>Vue.js (İletişim formu için JS framework kullanımı)</w:t>
      </w:r>
    </w:p>
    <w:p w14:paraId="5D9D9D3C" w14:textId="77777777" w:rsidR="00BA2E00" w:rsidRDefault="00DE009E">
      <w:pPr>
        <w:pStyle w:val="ListeMaddemi"/>
      </w:pPr>
      <w:r>
        <w:t>PHP (Login sistemi için)</w:t>
      </w:r>
    </w:p>
    <w:p w14:paraId="02A5E2AA" w14:textId="77777777" w:rsidR="00BA2E00" w:rsidRDefault="00DE009E">
      <w:pPr>
        <w:pStyle w:val="ListeMaddemi"/>
      </w:pPr>
      <w:r>
        <w:t>OMDb API (İlgi alanlarında film verisi çekmek için)</w:t>
      </w:r>
    </w:p>
    <w:p w14:paraId="30F53B65" w14:textId="77777777" w:rsidR="00BA2E00" w:rsidRDefault="00DE009E">
      <w:pPr>
        <w:pStyle w:val="ListeMaddemi"/>
      </w:pPr>
      <w:r>
        <w:t>GitHub (Versiyon kontrolü)</w:t>
      </w:r>
    </w:p>
    <w:p w14:paraId="4AF46EE7" w14:textId="77777777" w:rsidR="00BA2E00" w:rsidRDefault="00DE009E">
      <w:pPr>
        <w:pStyle w:val="ListeMaddemi"/>
      </w:pPr>
      <w:r>
        <w:t>XAMPP (Yerel su</w:t>
      </w:r>
      <w:r>
        <w:t>nucu)</w:t>
      </w:r>
    </w:p>
    <w:p w14:paraId="1E4F8344" w14:textId="77777777" w:rsidR="00BA2E00" w:rsidRDefault="00DE009E">
      <w:pPr>
        <w:pStyle w:val="Balk1"/>
      </w:pPr>
      <w:r>
        <w:t>Sayfa ve Özellikler</w:t>
      </w:r>
    </w:p>
    <w:p w14:paraId="6B6B7808" w14:textId="77777777" w:rsidR="00BA2E00" w:rsidRDefault="00DE009E">
      <w:pPr>
        <w:pStyle w:val="ListeMaddemi"/>
      </w:pPr>
      <w:r>
        <w:t>index.html: Giriş sayfası, sade karşılayıcı içerik</w:t>
      </w:r>
    </w:p>
    <w:p w14:paraId="14E8AAD1" w14:textId="77777777" w:rsidR="00BA2E00" w:rsidRDefault="00DE009E">
      <w:pPr>
        <w:pStyle w:val="ListeMaddemi"/>
      </w:pPr>
      <w:r>
        <w:t>hakkinda.html: Öğrencinin hobileri, etkinlikleri, görseller ve linkler</w:t>
      </w:r>
    </w:p>
    <w:p w14:paraId="3CEDDA95" w14:textId="77777777" w:rsidR="00BA2E00" w:rsidRDefault="00DE009E">
      <w:pPr>
        <w:pStyle w:val="ListeMaddemi"/>
      </w:pPr>
      <w:r>
        <w:t>cv.html: Eğitim bilgileri, semantic HTML etiketleri ile düzenlendi</w:t>
      </w:r>
    </w:p>
    <w:p w14:paraId="0BE76AFC" w14:textId="77777777" w:rsidR="00BA2E00" w:rsidRDefault="00DE009E">
      <w:pPr>
        <w:pStyle w:val="ListeMaddemi"/>
      </w:pPr>
      <w:r>
        <w:t>sehir.html: Osmaneli hakkında bilgiler, B</w:t>
      </w:r>
      <w:r>
        <w:t>ootstrap slider, içerik bağlantıları</w:t>
      </w:r>
    </w:p>
    <w:p w14:paraId="48000BC1" w14:textId="77777777" w:rsidR="00BA2E00" w:rsidRDefault="00DE009E">
      <w:pPr>
        <w:pStyle w:val="ListeMaddemi"/>
      </w:pPr>
      <w:r>
        <w:t>mirasimiz.html: Lefke Taş Köprüsü tanıtımı, görsel + metin içerik</w:t>
      </w:r>
    </w:p>
    <w:p w14:paraId="44CFCC85" w14:textId="77777777" w:rsidR="00BA2E00" w:rsidRDefault="00DE009E">
      <w:pPr>
        <w:pStyle w:val="ListeMaddemi"/>
      </w:pPr>
      <w:r>
        <w:t>takimimiz.html: Beşiktaş tanıtımı, görseller ve takım bilgileri</w:t>
      </w:r>
    </w:p>
    <w:p w14:paraId="72E5E93F" w14:textId="77777777" w:rsidR="00BA2E00" w:rsidRDefault="00DE009E">
      <w:pPr>
        <w:pStyle w:val="ListeMaddemi"/>
      </w:pPr>
      <w:r>
        <w:t>ilgi-alanlarim.html: OMDb API ile favori film bilgileri çekildi ve gösterildi</w:t>
      </w:r>
    </w:p>
    <w:p w14:paraId="79321B68" w14:textId="77777777" w:rsidR="00BA2E00" w:rsidRDefault="00DE009E">
      <w:pPr>
        <w:pStyle w:val="ListeMaddemi"/>
      </w:pPr>
      <w:r>
        <w:t xml:space="preserve">login.html </w:t>
      </w:r>
      <w:r>
        <w:t>+ hosgeldiniz.php: E-posta ve şifre ile giriş sistemi (doğrulama, yönlendirme)</w:t>
      </w:r>
    </w:p>
    <w:p w14:paraId="12525900" w14:textId="77777777" w:rsidR="00BA2E00" w:rsidRDefault="00DE009E">
      <w:pPr>
        <w:pStyle w:val="ListeMaddemi"/>
      </w:pPr>
      <w:r>
        <w:t>iletisim.html + iletisim.php: Form tüm alanları içeriyor, Vue.js ile doğrulama, PHP ile gönderim</w:t>
      </w:r>
    </w:p>
    <w:p w14:paraId="7C2CFDFC" w14:textId="77777777" w:rsidR="00BA2E00" w:rsidRDefault="00DE009E">
      <w:pPr>
        <w:pStyle w:val="Balk1"/>
      </w:pPr>
      <w:r>
        <w:t>Teknik Detaylar</w:t>
      </w:r>
    </w:p>
    <w:p w14:paraId="65189419" w14:textId="77777777" w:rsidR="00BA2E00" w:rsidRDefault="00DE009E">
      <w:r>
        <w:t xml:space="preserve">Sayfalar Bootstrap ile tamamen responsive olarak </w:t>
      </w:r>
      <w:r>
        <w:t>tasarlanmıştır. style.css içinde sade ve estetik bir tasarım uygulanmıştır (linear-gradient arka plan, yumuşak kutular, kartlar, butonlar). Giriş ekranı ortalanmış, PHP ile kimlik doğrulama yapılmıştır. Tüm sayfalarda tek tip navbar ve footer yapısı kullan</w:t>
      </w:r>
      <w:r>
        <w:t>ılmıştır. İletişim sayfasında form doğrulaması hem Vue.js hem de PHP ile yapılmıştır. En az 10 commit içeren GitHub projesi teslim edilmiştir.</w:t>
      </w:r>
    </w:p>
    <w:p w14:paraId="7AF65E1E" w14:textId="77777777" w:rsidR="00BA2E00" w:rsidRDefault="00DE009E">
      <w:pPr>
        <w:pStyle w:val="Balk1"/>
      </w:pPr>
      <w:r>
        <w:t>Proje Bağlantıları</w:t>
      </w:r>
    </w:p>
    <w:p w14:paraId="58859956" w14:textId="0D62C7BA" w:rsidR="00BA2E00" w:rsidRDefault="00DE009E">
      <w:r>
        <w:t xml:space="preserve">GitHub </w:t>
      </w:r>
      <w:proofErr w:type="spellStart"/>
      <w:r>
        <w:t>Reposu</w:t>
      </w:r>
      <w:proofErr w:type="spellEnd"/>
      <w:r>
        <w:t>: https://github.com/</w:t>
      </w:r>
      <w:r w:rsidR="009B5676">
        <w:t>Bal1m</w:t>
      </w:r>
      <w:r>
        <w:t>/WebProje</w:t>
      </w:r>
    </w:p>
    <w:p w14:paraId="18585C93" w14:textId="77777777" w:rsidR="00BA2E00" w:rsidRDefault="00DE009E">
      <w:r>
        <w:t>Yerel Çalışma Yolu: C:\xampp\htdocs\WebPr</w:t>
      </w:r>
      <w:r>
        <w:t>oje</w:t>
      </w:r>
    </w:p>
    <w:p w14:paraId="10E42F33" w14:textId="77777777" w:rsidR="00BA2E00" w:rsidRDefault="00DE009E">
      <w:pPr>
        <w:pStyle w:val="Balk1"/>
      </w:pPr>
      <w:r>
        <w:lastRenderedPageBreak/>
        <w:t>Sonuç</w:t>
      </w:r>
    </w:p>
    <w:p w14:paraId="1CF3690F" w14:textId="77777777" w:rsidR="00BA2E00" w:rsidRDefault="00DE009E">
      <w:r>
        <w:t>Bu proje kapsamında öğrenci, frontend ve backend teknolojilerini kullanarak işlevsel ve estetik bir web sitesi oluşturmuştur. Her sayfa ayrı ayrı amacına uygun olarak yapılandırılmış, projede hem teknik hem içeriksel başarı sağlanmıştır.</w:t>
      </w:r>
    </w:p>
    <w:sectPr w:rsidR="00BA2E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A36A6"/>
    <w:rsid w:val="009B5676"/>
    <w:rsid w:val="00AA1D8D"/>
    <w:rsid w:val="00B47730"/>
    <w:rsid w:val="00BA2E00"/>
    <w:rsid w:val="00CB0664"/>
    <w:rsid w:val="00DE00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8B8C80"/>
  <w14:defaultImageDpi w14:val="300"/>
  <w15:docId w15:val="{D10048DB-5A9A-4B85-B3ED-FE8AF67C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Murat Haktan Balım</cp:lastModifiedBy>
  <cp:revision>2</cp:revision>
  <dcterms:created xsi:type="dcterms:W3CDTF">2025-05-25T20:05:00Z</dcterms:created>
  <dcterms:modified xsi:type="dcterms:W3CDTF">2025-05-25T20:05:00Z</dcterms:modified>
  <cp:category/>
</cp:coreProperties>
</file>